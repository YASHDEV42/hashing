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sz w:val="36"/>
        </w:rPr>
        <w:t>سعادة مدير إدارة المخاطر  في الجامعة                                 حفظه الله</w:t>
      </w:r>
      <w:r>
        <w:rPr>
          <w:b/>
          <w:sz w:val="36"/>
        </w:rPr>
        <w:br/>
        <w:t xml:space="preserve"> السلام عليكم ورحمة الله وبركاته</w:t>
        <w:br/>
        <w:br/>
      </w:r>
    </w:p>
    <w:p>
      <w:pPr>
        <w:jc w:val="right"/>
      </w:pPr>
      <w:r>
        <w:rPr>
          <w:sz w:val="36"/>
        </w:rPr>
        <w:t>مرفق لسعادتكم أسماء فريق لجنة الطوارئ في وحدتنا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cccccc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A</w:t>
            </w:r>
          </w:p>
        </w:tc>
        <w:tc>
          <w:tcPr>
            <w:tcW w:type="dxa" w:w="2880"/>
            <w:shd w:fill="cccccc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B</w:t>
            </w:r>
          </w:p>
        </w:tc>
        <w:tc>
          <w:tcPr>
            <w:tcW w:type="dxa" w:w="2880"/>
            <w:shd w:fill="cccccc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C</w:t>
            </w:r>
          </w:p>
        </w:tc>
      </w:tr>
      <w:tr>
        <w:tc>
          <w:tcPr>
            <w:tcW w:type="dxa" w:w="28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D</w:t>
            </w:r>
          </w:p>
        </w:tc>
        <w:tc>
          <w:tcPr>
            <w:tcW w:type="dxa" w:w="28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EFG</w:t>
            </w:r>
          </w:p>
        </w:tc>
        <w:tc>
          <w:tcPr>
            <w:tcW w:type="dxa" w:w="28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H</w:t>
            </w:r>
          </w:p>
        </w:tc>
      </w:tr>
      <w:tr>
        <w:tc>
          <w:tcPr>
            <w:tcW w:type="dxa" w:w="28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IG</w:t>
            </w:r>
          </w:p>
        </w:tc>
        <w:tc>
          <w:tcPr>
            <w:tcW w:type="dxa" w:w="28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KLMN</w:t>
            </w:r>
          </w:p>
        </w:tc>
        <w:tc>
          <w:tcPr>
            <w:tcW w:type="dxa" w:w="288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36"/>
              </w:rPr>
              <w:t>OBQ</w:t>
            </w:r>
          </w:p>
        </w:tc>
      </w:tr>
    </w:tbl>
    <w:p>
      <w:pPr>
        <w:jc w:val="right"/>
      </w:pPr>
      <w:r>
        <w:rPr>
          <w:sz w:val="36"/>
        </w:rPr>
        <w:t xml:space="preserve">يرجى الاطلاع والتوجيه     </w:t>
        <w:br/>
        <w:br/>
      </w:r>
    </w:p>
    <w:p>
      <w:pPr>
        <w:jc w:val="right"/>
      </w:pPr>
      <w:r>
        <w:rPr>
          <w:b/>
          <w:sz w:val="36"/>
        </w:rPr>
        <w:t xml:space="preserve">وتقبلوا تحياتي                     </w:t>
        <w:br/>
        <w:br/>
      </w:r>
    </w:p>
    <w:p>
      <w:pPr>
        <w:jc w:val="right"/>
      </w:pPr>
      <w:r>
        <w:rPr>
          <w:b/>
          <w:sz w:val="36"/>
        </w:rPr>
        <w:t xml:space="preserve">مشرف الوحدة الخامسة                                                                      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