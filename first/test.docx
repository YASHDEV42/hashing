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BA578" w14:textId="77777777" w:rsidR="008D34BE" w:rsidRDefault="00000000">
      <w:pPr>
        <w:jc w:val="right"/>
      </w:pPr>
      <w:r>
        <w:rPr>
          <w:b/>
          <w:sz w:val="36"/>
        </w:rPr>
        <w:t>سعادة مدير إدارة المخاطر  في الجامعة                                 حفظه الله</w:t>
      </w:r>
      <w:r>
        <w:rPr>
          <w:b/>
          <w:sz w:val="36"/>
        </w:rPr>
        <w:br/>
        <w:t xml:space="preserve"> السلام عليكم ورحمة الله وبركاته</w:t>
      </w:r>
      <w:r>
        <w:rPr>
          <w:b/>
          <w:sz w:val="36"/>
        </w:rPr>
        <w:br/>
      </w:r>
      <w:r>
        <w:rPr>
          <w:b/>
          <w:sz w:val="36"/>
        </w:rPr>
        <w:br/>
      </w:r>
    </w:p>
    <w:p w14:paraId="4B47B6D9" w14:textId="77777777" w:rsidR="008D34BE" w:rsidRDefault="00000000">
      <w:pPr>
        <w:jc w:val="right"/>
      </w:pPr>
      <w:r>
        <w:rPr>
          <w:sz w:val="36"/>
        </w:rPr>
        <w:t>مرفق لسعادتكم أسماء فريق لجنة الطوارئ في وحدتنا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34BE" w14:paraId="0174FB92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3E7CE6" w14:textId="77777777" w:rsidR="008D34BE" w:rsidRDefault="00000000">
            <w:pPr>
              <w:jc w:val="center"/>
            </w:pPr>
            <w:r>
              <w:rPr>
                <w:sz w:val="36"/>
              </w:rPr>
              <w:t>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D4A43C6" w14:textId="77777777" w:rsidR="008D34BE" w:rsidRDefault="00000000">
            <w:pPr>
              <w:jc w:val="center"/>
            </w:pPr>
            <w:r>
              <w:rPr>
                <w:sz w:val="36"/>
              </w:rPr>
              <w:t>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516A997" w14:textId="77777777" w:rsidR="008D34BE" w:rsidRDefault="00000000">
            <w:pPr>
              <w:jc w:val="center"/>
            </w:pPr>
            <w:r>
              <w:rPr>
                <w:sz w:val="36"/>
              </w:rPr>
              <w:t>C</w:t>
            </w:r>
          </w:p>
        </w:tc>
      </w:tr>
      <w:tr w:rsidR="008D34BE" w14:paraId="7CBF7E91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4C" w14:textId="77777777" w:rsidR="008D34BE" w:rsidRDefault="00000000">
            <w:pPr>
              <w:jc w:val="center"/>
            </w:pPr>
            <w:r>
              <w:rPr>
                <w:sz w:val="36"/>
              </w:rPr>
              <w:t>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58D4" w14:textId="77777777" w:rsidR="008D34BE" w:rsidRDefault="00000000">
            <w:pPr>
              <w:jc w:val="center"/>
            </w:pPr>
            <w:r>
              <w:rPr>
                <w:sz w:val="36"/>
              </w:rPr>
              <w:t>EFG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AAF0" w14:textId="77777777" w:rsidR="008D34BE" w:rsidRDefault="00000000">
            <w:pPr>
              <w:jc w:val="center"/>
            </w:pPr>
            <w:r>
              <w:rPr>
                <w:sz w:val="36"/>
              </w:rPr>
              <w:t>H</w:t>
            </w:r>
          </w:p>
        </w:tc>
      </w:tr>
      <w:tr w:rsidR="008D34BE" w14:paraId="7603E691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8885" w14:textId="77777777" w:rsidR="008D34BE" w:rsidRDefault="00000000">
            <w:pPr>
              <w:jc w:val="center"/>
            </w:pPr>
            <w:r>
              <w:rPr>
                <w:sz w:val="36"/>
              </w:rPr>
              <w:t>IG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3C4A" w14:textId="02BD9A51" w:rsidR="008D34BE" w:rsidRPr="00087C45" w:rsidRDefault="00087C45">
            <w:pPr>
              <w:jc w:val="center"/>
              <w:rPr>
                <w:sz w:val="36"/>
                <w:szCs w:val="36"/>
              </w:rPr>
            </w:pPr>
            <w:r w:rsidRPr="00087C45">
              <w:rPr>
                <w:sz w:val="36"/>
                <w:szCs w:val="36"/>
              </w:rPr>
              <w:t>KL</w:t>
            </w:r>
            <w:r w:rsidR="00BE5EF2">
              <w:rPr>
                <w:sz w:val="36"/>
                <w:szCs w:val="36"/>
              </w:rPr>
              <w:t>MN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EB40" w14:textId="3ED5C4DB" w:rsidR="008D34BE" w:rsidRDefault="0022364E">
            <w:pPr>
              <w:jc w:val="center"/>
            </w:pPr>
            <w:r>
              <w:rPr>
                <w:sz w:val="36"/>
              </w:rPr>
              <w:t>OBQ</w:t>
            </w:r>
          </w:p>
        </w:tc>
      </w:tr>
    </w:tbl>
    <w:p w14:paraId="0EB12D4F" w14:textId="77777777" w:rsidR="008D34BE" w:rsidRDefault="00000000">
      <w:pPr>
        <w:jc w:val="right"/>
      </w:pPr>
      <w:r>
        <w:rPr>
          <w:sz w:val="36"/>
        </w:rPr>
        <w:t>يرجى الاطلاع والتوجيه     </w:t>
      </w:r>
      <w:r>
        <w:rPr>
          <w:sz w:val="36"/>
        </w:rPr>
        <w:br/>
      </w:r>
      <w:r>
        <w:rPr>
          <w:sz w:val="36"/>
        </w:rPr>
        <w:br/>
      </w:r>
    </w:p>
    <w:p w14:paraId="3E23E114" w14:textId="77777777" w:rsidR="008D34BE" w:rsidRDefault="00000000">
      <w:pPr>
        <w:jc w:val="right"/>
      </w:pPr>
      <w:r>
        <w:rPr>
          <w:b/>
          <w:sz w:val="36"/>
        </w:rPr>
        <w:t>وتقبلوا تحياتي                     </w:t>
      </w:r>
      <w:r>
        <w:rPr>
          <w:b/>
          <w:sz w:val="36"/>
        </w:rPr>
        <w:br/>
      </w:r>
      <w:r>
        <w:rPr>
          <w:b/>
          <w:sz w:val="36"/>
        </w:rPr>
        <w:br/>
      </w:r>
    </w:p>
    <w:p w14:paraId="017E8AA5" w14:textId="77777777" w:rsidR="008D34BE" w:rsidRDefault="00000000">
      <w:pPr>
        <w:jc w:val="right"/>
      </w:pPr>
      <w:r>
        <w:rPr>
          <w:b/>
          <w:sz w:val="36"/>
        </w:rPr>
        <w:t>مشرف الوحدة الخامسة                                                                        </w:t>
      </w:r>
    </w:p>
    <w:sectPr w:rsidR="008D34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1812134">
    <w:abstractNumId w:val="8"/>
  </w:num>
  <w:num w:numId="2" w16cid:durableId="1856072169">
    <w:abstractNumId w:val="6"/>
  </w:num>
  <w:num w:numId="3" w16cid:durableId="653029047">
    <w:abstractNumId w:val="5"/>
  </w:num>
  <w:num w:numId="4" w16cid:durableId="637534858">
    <w:abstractNumId w:val="4"/>
  </w:num>
  <w:num w:numId="5" w16cid:durableId="944461345">
    <w:abstractNumId w:val="7"/>
  </w:num>
  <w:num w:numId="6" w16cid:durableId="2061587868">
    <w:abstractNumId w:val="3"/>
  </w:num>
  <w:num w:numId="7" w16cid:durableId="2087726270">
    <w:abstractNumId w:val="2"/>
  </w:num>
  <w:num w:numId="8" w16cid:durableId="287512989">
    <w:abstractNumId w:val="1"/>
  </w:num>
  <w:num w:numId="9" w16cid:durableId="5624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C45"/>
    <w:rsid w:val="0015074B"/>
    <w:rsid w:val="0022364E"/>
    <w:rsid w:val="0029639D"/>
    <w:rsid w:val="00326F90"/>
    <w:rsid w:val="004B0114"/>
    <w:rsid w:val="008D34BE"/>
    <w:rsid w:val="00914877"/>
    <w:rsid w:val="00AA1D8D"/>
    <w:rsid w:val="00B47730"/>
    <w:rsid w:val="00BB14D2"/>
    <w:rsid w:val="00BE5E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6905EA5"/>
  <w14:defaultImageDpi w14:val="300"/>
  <w15:docId w15:val="{380169CE-0968-4AF4-99A0-03787036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yahia chanat</cp:lastModifiedBy>
  <cp:revision>4</cp:revision>
  <dcterms:created xsi:type="dcterms:W3CDTF">2013-12-23T23:15:00Z</dcterms:created>
  <dcterms:modified xsi:type="dcterms:W3CDTF">2024-07-19T22:30:00Z</dcterms:modified>
  <cp:category/>
</cp:coreProperties>
</file>